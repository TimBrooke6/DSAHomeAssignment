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99E5" w14:textId="1782CAFF" w:rsidR="00DB0014" w:rsidRDefault="00000000">
      <w:pPr>
        <w:pStyle w:val="Heading1"/>
      </w:pPr>
      <w:r>
        <w:t>Task 1</w:t>
      </w:r>
      <w:r w:rsidR="00236639">
        <w:t>.1</w:t>
      </w:r>
      <w:r>
        <w:t xml:space="preserve"> - Written Task for Chosen Sorting Algorithm</w:t>
      </w:r>
    </w:p>
    <w:p w14:paraId="6567C619" w14:textId="77777777" w:rsidR="00DB0014" w:rsidRDefault="00000000">
      <w:pPr>
        <w:pStyle w:val="Heading2"/>
      </w:pPr>
      <w:r>
        <w:t>Chosen Sorting Algorithm:</w:t>
      </w:r>
    </w:p>
    <w:p w14:paraId="179CEDE0" w14:textId="22EFCAD2" w:rsidR="006A4F52" w:rsidRPr="006A4F52" w:rsidRDefault="00881C03" w:rsidP="006A4F52">
      <w:r w:rsidRPr="00881C03">
        <w:t xml:space="preserve">The C# </w:t>
      </w:r>
      <w:proofErr w:type="spellStart"/>
      <w:r w:rsidRPr="00881C03">
        <w:t>OrderByDescending</w:t>
      </w:r>
      <w:proofErr w:type="spellEnd"/>
      <w:r w:rsidRPr="00881C03">
        <w:t xml:space="preserve">() LINQ method was </w:t>
      </w:r>
      <w:proofErr w:type="spellStart"/>
      <w:r w:rsidRPr="00881C03">
        <w:t>utilised</w:t>
      </w:r>
      <w:proofErr w:type="spellEnd"/>
      <w:r w:rsidRPr="00881C03">
        <w:t xml:space="preserve"> in order to sort orders by Delivery Date(newest first). Internally, this depends on </w:t>
      </w:r>
      <w:proofErr w:type="spellStart"/>
      <w:r w:rsidRPr="00881C03">
        <w:t>Introsort</w:t>
      </w:r>
      <w:proofErr w:type="spellEnd"/>
      <w:r w:rsidRPr="00881C03">
        <w:t xml:space="preserve">, a combination of </w:t>
      </w:r>
      <w:proofErr w:type="spellStart"/>
      <w:r w:rsidRPr="00881C03">
        <w:t>InsertionSort</w:t>
      </w:r>
      <w:proofErr w:type="spellEnd"/>
      <w:r w:rsidRPr="00881C03">
        <w:t xml:space="preserve">, </w:t>
      </w:r>
      <w:proofErr w:type="spellStart"/>
      <w:r w:rsidRPr="00881C03">
        <w:t>HeapSort</w:t>
      </w:r>
      <w:proofErr w:type="spellEnd"/>
      <w:r w:rsidRPr="00881C03">
        <w:t xml:space="preserve">, and </w:t>
      </w:r>
      <w:proofErr w:type="spellStart"/>
      <w:r w:rsidRPr="00881C03">
        <w:t>QuickSort</w:t>
      </w:r>
      <w:proofErr w:type="spellEnd"/>
      <w:r w:rsidRPr="00881C03">
        <w:t>.</w:t>
      </w:r>
      <w:r w:rsidR="004E39E1" w:rsidRPr="004E39E1">
        <w:t xml:space="preserve"> </w:t>
      </w:r>
    </w:p>
    <w:p w14:paraId="5F4FBC4C" w14:textId="77777777" w:rsidR="00DB0014" w:rsidRDefault="00000000">
      <w:pPr>
        <w:pStyle w:val="Heading2"/>
      </w:pPr>
      <w:r>
        <w:t>Asymptotic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160"/>
        <w:gridCol w:w="2160"/>
        <w:gridCol w:w="2160"/>
      </w:tblGrid>
      <w:tr w:rsidR="00DB0014" w14:paraId="3BAB1CD6" w14:textId="77777777">
        <w:tc>
          <w:tcPr>
            <w:tcW w:w="2160" w:type="dxa"/>
          </w:tcPr>
          <w:p w14:paraId="10F79C2F" w14:textId="77777777" w:rsidR="00DB0014" w:rsidRDefault="00000000">
            <w:r>
              <w:t>Algorithm</w:t>
            </w:r>
          </w:p>
        </w:tc>
        <w:tc>
          <w:tcPr>
            <w:tcW w:w="2160" w:type="dxa"/>
          </w:tcPr>
          <w:p w14:paraId="062F721F" w14:textId="77777777" w:rsidR="00DB0014" w:rsidRDefault="00000000">
            <w:r>
              <w:t>Best Case</w:t>
            </w:r>
          </w:p>
        </w:tc>
        <w:tc>
          <w:tcPr>
            <w:tcW w:w="2160" w:type="dxa"/>
          </w:tcPr>
          <w:p w14:paraId="6539C7D5" w14:textId="77777777" w:rsidR="00DB0014" w:rsidRDefault="00000000">
            <w:r>
              <w:t>Average Case</w:t>
            </w:r>
          </w:p>
        </w:tc>
        <w:tc>
          <w:tcPr>
            <w:tcW w:w="2160" w:type="dxa"/>
          </w:tcPr>
          <w:p w14:paraId="74B41589" w14:textId="77777777" w:rsidR="00DB0014" w:rsidRDefault="00000000">
            <w:r>
              <w:t>Worst Case</w:t>
            </w:r>
          </w:p>
        </w:tc>
      </w:tr>
      <w:tr w:rsidR="00DB0014" w14:paraId="1510400E" w14:textId="77777777">
        <w:tc>
          <w:tcPr>
            <w:tcW w:w="2160" w:type="dxa"/>
          </w:tcPr>
          <w:p w14:paraId="2E7DFF28" w14:textId="77777777" w:rsidR="00DB0014" w:rsidRDefault="00000000">
            <w:r>
              <w:t>Introsort (OrderByDescending)</w:t>
            </w:r>
          </w:p>
        </w:tc>
        <w:tc>
          <w:tcPr>
            <w:tcW w:w="2160" w:type="dxa"/>
          </w:tcPr>
          <w:p w14:paraId="32B26AF6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01BE3983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79B0F768" w14:textId="77777777" w:rsidR="00DB0014" w:rsidRDefault="00000000">
            <w:r>
              <w:t>O(n log n)</w:t>
            </w:r>
          </w:p>
        </w:tc>
      </w:tr>
      <w:tr w:rsidR="00DB0014" w14:paraId="68D61399" w14:textId="77777777">
        <w:tc>
          <w:tcPr>
            <w:tcW w:w="2160" w:type="dxa"/>
          </w:tcPr>
          <w:p w14:paraId="2B761973" w14:textId="77777777" w:rsidR="00DB0014" w:rsidRDefault="00000000">
            <w:r>
              <w:t>Merge Sort</w:t>
            </w:r>
          </w:p>
        </w:tc>
        <w:tc>
          <w:tcPr>
            <w:tcW w:w="2160" w:type="dxa"/>
          </w:tcPr>
          <w:p w14:paraId="6CBB2BBD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6389DF21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3B41DD5D" w14:textId="77777777" w:rsidR="00DB0014" w:rsidRDefault="00000000">
            <w:r>
              <w:t>O(n log n)</w:t>
            </w:r>
          </w:p>
        </w:tc>
      </w:tr>
      <w:tr w:rsidR="00DB0014" w14:paraId="73B6ECB1" w14:textId="77777777">
        <w:tc>
          <w:tcPr>
            <w:tcW w:w="2160" w:type="dxa"/>
          </w:tcPr>
          <w:p w14:paraId="77BAB41D" w14:textId="77777777" w:rsidR="00DB0014" w:rsidRDefault="00000000">
            <w:r>
              <w:t>Quick Sort</w:t>
            </w:r>
          </w:p>
        </w:tc>
        <w:tc>
          <w:tcPr>
            <w:tcW w:w="2160" w:type="dxa"/>
          </w:tcPr>
          <w:p w14:paraId="509CAD14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25A8AB83" w14:textId="77777777" w:rsidR="00DB0014" w:rsidRDefault="00000000">
            <w:r>
              <w:t>O(n log n)</w:t>
            </w:r>
          </w:p>
        </w:tc>
        <w:tc>
          <w:tcPr>
            <w:tcW w:w="2160" w:type="dxa"/>
          </w:tcPr>
          <w:p w14:paraId="52C892DC" w14:textId="77777777" w:rsidR="00DB0014" w:rsidRDefault="00000000">
            <w:r>
              <w:t>O(n²)</w:t>
            </w:r>
          </w:p>
        </w:tc>
      </w:tr>
    </w:tbl>
    <w:p w14:paraId="4BA33C49" w14:textId="77777777" w:rsidR="00DB0014" w:rsidRDefault="00000000">
      <w:pPr>
        <w:pStyle w:val="Heading2"/>
      </w:pPr>
      <w:r>
        <w:t>Comparative Evaluation:</w:t>
      </w:r>
    </w:p>
    <w:p w14:paraId="504C8B45" w14:textId="581CF730" w:rsidR="00DB0014" w:rsidRDefault="00000000">
      <w:r>
        <w:t>- Quick Sort (used in part A):</w:t>
      </w:r>
      <w:r>
        <w:br/>
        <w:t xml:space="preserve">  -</w:t>
      </w:r>
      <w:r w:rsidR="00F16233" w:rsidRPr="00F16233">
        <w:t xml:space="preserve"> </w:t>
      </w:r>
      <w:r w:rsidR="00F16233" w:rsidRPr="00F16233">
        <w:t>Works very well in practice, but has a bad worst-case performance.</w:t>
      </w:r>
      <w:r>
        <w:t xml:space="preserve"> </w:t>
      </w:r>
      <w:r>
        <w:br/>
        <w:t xml:space="preserve">  - Not stable (relative order of equal elements may change).</w:t>
      </w:r>
      <w:r>
        <w:br/>
      </w:r>
      <w:r>
        <w:br/>
        <w:t>- Merge Sort (used in part B):</w:t>
      </w:r>
      <w:r>
        <w:br/>
        <w:t xml:space="preserve">  - Predictable performance (O(n log n) across all cases).</w:t>
      </w:r>
      <w:r>
        <w:br/>
        <w:t xml:space="preserve">  - Stable sort, making it ideal for datasets with equal keys.</w:t>
      </w:r>
      <w:r>
        <w:br/>
        <w:t xml:space="preserve">  - Requires additional memory due to recursion and array copying.</w:t>
      </w:r>
      <w:r>
        <w:br/>
      </w:r>
      <w:r>
        <w:br/>
        <w:t>- Built-in (Introsort) (used in part C):</w:t>
      </w:r>
      <w:r>
        <w:br/>
        <w:t xml:space="preserve">  - Combines the best aspects of Quick Sort, Heap Sort, and Insertion Sort.</w:t>
      </w:r>
      <w:r>
        <w:br/>
        <w:t xml:space="preserve">  - Maintains O(n log n) even in worst-case scenarios.</w:t>
      </w:r>
      <w:r>
        <w:br/>
        <w:t xml:space="preserve">  - Uses native optimizations and avoids recursion pitfalls.</w:t>
      </w:r>
    </w:p>
    <w:p w14:paraId="2387AC3C" w14:textId="77777777" w:rsidR="00DB0014" w:rsidRDefault="00000000">
      <w:pPr>
        <w:pStyle w:val="Heading2"/>
      </w:pPr>
      <w:r>
        <w:t>Conclusion:</w:t>
      </w:r>
    </w:p>
    <w:p w14:paraId="26E74F4B" w14:textId="71D038E4" w:rsidR="00DB0014" w:rsidRDefault="0036300A">
      <w:r w:rsidRPr="0036300A">
        <w:t xml:space="preserve">The built-in </w:t>
      </w:r>
      <w:proofErr w:type="spellStart"/>
      <w:r w:rsidRPr="0036300A">
        <w:t>OrderByDescending</w:t>
      </w:r>
      <w:proofErr w:type="spellEnd"/>
      <w:r w:rsidRPr="0036300A">
        <w:t>() (</w:t>
      </w:r>
      <w:proofErr w:type="spellStart"/>
      <w:r w:rsidRPr="0036300A">
        <w:t>Introsort</w:t>
      </w:r>
      <w:proofErr w:type="spellEnd"/>
      <w:r w:rsidRPr="0036300A">
        <w:t xml:space="preserve">) is the best of the three for sorting objects in the real world. It </w:t>
      </w:r>
      <w:r w:rsidR="008F29DE">
        <w:t>provides</w:t>
      </w:r>
      <w:r w:rsidR="00000000">
        <w:t>:</w:t>
      </w:r>
      <w:r w:rsidR="00000000">
        <w:br/>
        <w:t>- Reliable worst-case performance,</w:t>
      </w:r>
      <w:r w:rsidR="00000000">
        <w:br/>
        <w:t>- Good cache locality,</w:t>
      </w:r>
      <w:r w:rsidR="00000000">
        <w:br/>
        <w:t>- And native framework-level optimization and stability.</w:t>
      </w:r>
      <w:r w:rsidR="00000000">
        <w:br/>
      </w:r>
      <w:r w:rsidR="00000000">
        <w:br/>
      </w:r>
      <w:r w:rsidR="0050333B" w:rsidRPr="0050333B">
        <w:t xml:space="preserve">So, for sorting things like Order by </w:t>
      </w:r>
      <w:r w:rsidR="00112D8A" w:rsidRPr="0050333B">
        <w:t>Delivery Date</w:t>
      </w:r>
      <w:r w:rsidR="0050333B" w:rsidRPr="0050333B">
        <w:t>, it's better than Merge or Quick Sort.</w:t>
      </w:r>
    </w:p>
    <w:p w14:paraId="46B71F5A" w14:textId="77777777" w:rsidR="00236639" w:rsidRDefault="00236639"/>
    <w:p w14:paraId="36D2FAEA" w14:textId="77777777" w:rsidR="00236639" w:rsidRDefault="00236639"/>
    <w:p w14:paraId="288BB8D5" w14:textId="77777777" w:rsidR="00236639" w:rsidRDefault="00236639"/>
    <w:p w14:paraId="60DDC4A6" w14:textId="58C1EA04" w:rsidR="00236639" w:rsidRDefault="00236639" w:rsidP="00236639">
      <w:pPr>
        <w:pStyle w:val="Heading1"/>
      </w:pPr>
      <w:r>
        <w:lastRenderedPageBreak/>
        <w:t xml:space="preserve">Task 2.2 C – Written Task </w:t>
      </w:r>
      <w:r w:rsidR="00BC7A2D">
        <w:t>for</w:t>
      </w:r>
      <w:r>
        <w:t xml:space="preserve"> PRNG Correctness </w:t>
      </w:r>
      <w:r w:rsidR="00BC7A2D">
        <w:t>and</w:t>
      </w:r>
      <w:r>
        <w:t xml:space="preserve"> Intractability</w:t>
      </w:r>
    </w:p>
    <w:p w14:paraId="396530BE" w14:textId="77777777" w:rsidR="00B821FB" w:rsidRDefault="00B821FB" w:rsidP="00B821FB"/>
    <w:p w14:paraId="0E23E1D6" w14:textId="266C196F" w:rsidR="001D2B08" w:rsidRPr="00B66101" w:rsidRDefault="001D2B08" w:rsidP="00FD7F8A">
      <w:pPr>
        <w:pStyle w:val="ListParagraph"/>
        <w:numPr>
          <w:ilvl w:val="0"/>
          <w:numId w:val="13"/>
        </w:numPr>
        <w:rPr>
          <w:b/>
          <w:bCs/>
        </w:rPr>
      </w:pPr>
      <w:r w:rsidRPr="00B66101">
        <w:rPr>
          <w:b/>
          <w:bCs/>
        </w:rPr>
        <w:t>Is your PRNG implementation correct?</w:t>
      </w:r>
    </w:p>
    <w:p w14:paraId="5E9CCB26" w14:textId="495E9121" w:rsidR="00C3616A" w:rsidRDefault="00C3616A" w:rsidP="00C3616A">
      <w:pPr>
        <w:pStyle w:val="ListParagraph"/>
        <w:numPr>
          <w:ilvl w:val="0"/>
          <w:numId w:val="14"/>
        </w:numPr>
      </w:pPr>
      <w:r>
        <w:t xml:space="preserve">Yes, </w:t>
      </w:r>
      <w:r w:rsidR="00974A79">
        <w:t>it</w:t>
      </w:r>
      <w:r>
        <w:t xml:space="preserve"> is correct based on the test output, which confirms</w:t>
      </w:r>
    </w:p>
    <w:p w14:paraId="4096FFDD" w14:textId="52CD4D39" w:rsidR="00C3616A" w:rsidRDefault="00C3616A" w:rsidP="00C3616A">
      <w:pPr>
        <w:pStyle w:val="ListParagraph"/>
        <w:numPr>
          <w:ilvl w:val="0"/>
          <w:numId w:val="14"/>
        </w:numPr>
      </w:pPr>
      <w:r>
        <w:t>All generated numbers fall within the specified range [1,1000]</w:t>
      </w:r>
    </w:p>
    <w:p w14:paraId="28EE9CD5" w14:textId="55C9059F" w:rsidR="00C3616A" w:rsidRDefault="00C3616A" w:rsidP="00C3616A">
      <w:pPr>
        <w:pStyle w:val="ListParagraph"/>
        <w:numPr>
          <w:ilvl w:val="0"/>
          <w:numId w:val="14"/>
        </w:numPr>
      </w:pPr>
      <w:r>
        <w:t>The sequence is not sorted in any order, indicating randomness</w:t>
      </w:r>
    </w:p>
    <w:p w14:paraId="6959D837" w14:textId="77777777" w:rsidR="00123D98" w:rsidRDefault="00123D98" w:rsidP="00123D98"/>
    <w:p w14:paraId="2C1A8CEC" w14:textId="60F1EB2E" w:rsidR="00123D98" w:rsidRPr="00B66101" w:rsidRDefault="00215FAF" w:rsidP="00123D98">
      <w:pPr>
        <w:pStyle w:val="ListParagraph"/>
        <w:numPr>
          <w:ilvl w:val="0"/>
          <w:numId w:val="13"/>
        </w:numPr>
        <w:rPr>
          <w:b/>
          <w:bCs/>
        </w:rPr>
      </w:pPr>
      <w:r w:rsidRPr="00B66101">
        <w:rPr>
          <w:b/>
          <w:bCs/>
        </w:rPr>
        <w:t>Is your PRNG implementation intractable?</w:t>
      </w:r>
    </w:p>
    <w:p w14:paraId="6172E268" w14:textId="77777777" w:rsidR="004D4BDD" w:rsidRDefault="004D4BDD" w:rsidP="004D4BDD">
      <w:pPr>
        <w:pStyle w:val="ListParagraph"/>
        <w:numPr>
          <w:ilvl w:val="0"/>
          <w:numId w:val="14"/>
        </w:numPr>
      </w:pPr>
      <w:r>
        <w:t>No, the PRNG implementation is not intractable.</w:t>
      </w:r>
    </w:p>
    <w:p w14:paraId="0F64A280" w14:textId="77777777" w:rsidR="004D4BDD" w:rsidRDefault="004D4BDD" w:rsidP="004D4BDD">
      <w:pPr>
        <w:pStyle w:val="ListParagraph"/>
        <w:numPr>
          <w:ilvl w:val="0"/>
          <w:numId w:val="14"/>
        </w:numPr>
      </w:pPr>
      <w:r>
        <w:t>The empirical timing results show that generating even 1,000,000 random numbers took only 10 milliseconds, demonstrating that the algorithm is highly efficient and scales well.</w:t>
      </w:r>
    </w:p>
    <w:p w14:paraId="2527C5E0" w14:textId="22BABF80" w:rsidR="00DB7697" w:rsidRPr="001D2B08" w:rsidRDefault="004D4BDD" w:rsidP="004D4BDD">
      <w:pPr>
        <w:pStyle w:val="ListParagraph"/>
        <w:numPr>
          <w:ilvl w:val="0"/>
          <w:numId w:val="14"/>
        </w:numPr>
      </w:pPr>
      <w:r>
        <w:t>The Log-Log graph from Excel (based on recorded timings) further supports this with near-linear growth.</w:t>
      </w:r>
    </w:p>
    <w:sectPr w:rsidR="00DB7697" w:rsidRPr="001D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1368D"/>
    <w:multiLevelType w:val="hybridMultilevel"/>
    <w:tmpl w:val="C688D658"/>
    <w:lvl w:ilvl="0" w:tplc="6F6032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2083E"/>
    <w:multiLevelType w:val="hybridMultilevel"/>
    <w:tmpl w:val="999EC198"/>
    <w:lvl w:ilvl="0" w:tplc="206C4C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5F35"/>
    <w:multiLevelType w:val="hybridMultilevel"/>
    <w:tmpl w:val="791EF3E0"/>
    <w:lvl w:ilvl="0" w:tplc="1A84B88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5F2311"/>
    <w:multiLevelType w:val="hybridMultilevel"/>
    <w:tmpl w:val="344A877C"/>
    <w:lvl w:ilvl="0" w:tplc="FA448B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76A"/>
    <w:multiLevelType w:val="hybridMultilevel"/>
    <w:tmpl w:val="111CC49A"/>
    <w:lvl w:ilvl="0" w:tplc="67E8B10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811115">
    <w:abstractNumId w:val="8"/>
  </w:num>
  <w:num w:numId="2" w16cid:durableId="841706115">
    <w:abstractNumId w:val="6"/>
  </w:num>
  <w:num w:numId="3" w16cid:durableId="1415274508">
    <w:abstractNumId w:val="5"/>
  </w:num>
  <w:num w:numId="4" w16cid:durableId="1504510250">
    <w:abstractNumId w:val="4"/>
  </w:num>
  <w:num w:numId="5" w16cid:durableId="1050230084">
    <w:abstractNumId w:val="7"/>
  </w:num>
  <w:num w:numId="6" w16cid:durableId="56713323">
    <w:abstractNumId w:val="3"/>
  </w:num>
  <w:num w:numId="7" w16cid:durableId="1241021113">
    <w:abstractNumId w:val="2"/>
  </w:num>
  <w:num w:numId="8" w16cid:durableId="479231061">
    <w:abstractNumId w:val="1"/>
  </w:num>
  <w:num w:numId="9" w16cid:durableId="959149611">
    <w:abstractNumId w:val="0"/>
  </w:num>
  <w:num w:numId="10" w16cid:durableId="1768235910">
    <w:abstractNumId w:val="12"/>
  </w:num>
  <w:num w:numId="11" w16cid:durableId="724378345">
    <w:abstractNumId w:val="10"/>
  </w:num>
  <w:num w:numId="12" w16cid:durableId="1303001129">
    <w:abstractNumId w:val="13"/>
  </w:num>
  <w:num w:numId="13" w16cid:durableId="2069723842">
    <w:abstractNumId w:val="9"/>
  </w:num>
  <w:num w:numId="14" w16cid:durableId="1844053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D8A"/>
    <w:rsid w:val="00123D98"/>
    <w:rsid w:val="0015074B"/>
    <w:rsid w:val="00171FBE"/>
    <w:rsid w:val="001D2B08"/>
    <w:rsid w:val="00215FAF"/>
    <w:rsid w:val="00236639"/>
    <w:rsid w:val="0029639D"/>
    <w:rsid w:val="003036A5"/>
    <w:rsid w:val="003154DD"/>
    <w:rsid w:val="00326F90"/>
    <w:rsid w:val="0035223C"/>
    <w:rsid w:val="0036300A"/>
    <w:rsid w:val="00476B31"/>
    <w:rsid w:val="004D4BDD"/>
    <w:rsid w:val="004E39E1"/>
    <w:rsid w:val="0050333B"/>
    <w:rsid w:val="006A4F52"/>
    <w:rsid w:val="00881C03"/>
    <w:rsid w:val="008F29DE"/>
    <w:rsid w:val="009247A6"/>
    <w:rsid w:val="00974A79"/>
    <w:rsid w:val="009D5DC3"/>
    <w:rsid w:val="00AA1D8D"/>
    <w:rsid w:val="00B47730"/>
    <w:rsid w:val="00B66101"/>
    <w:rsid w:val="00B821FB"/>
    <w:rsid w:val="00BC7A2D"/>
    <w:rsid w:val="00C3616A"/>
    <w:rsid w:val="00C62215"/>
    <w:rsid w:val="00CB0664"/>
    <w:rsid w:val="00DB0014"/>
    <w:rsid w:val="00DB7697"/>
    <w:rsid w:val="00F16233"/>
    <w:rsid w:val="00FC693F"/>
    <w:rsid w:val="00F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56060"/>
  <w14:defaultImageDpi w14:val="300"/>
  <w15:docId w15:val="{1F46DAEC-2476-4EA8-98AE-D141162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Timothy Brooke</cp:lastModifiedBy>
  <cp:revision>27</cp:revision>
  <dcterms:created xsi:type="dcterms:W3CDTF">2013-12-23T23:15:00Z</dcterms:created>
  <dcterms:modified xsi:type="dcterms:W3CDTF">2025-06-09T14:59:00Z</dcterms:modified>
  <cp:category/>
</cp:coreProperties>
</file>